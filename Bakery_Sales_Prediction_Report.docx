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95D4" w14:textId="77777777" w:rsidR="00465F8D" w:rsidRDefault="00F0650A">
      <w:pPr>
        <w:pStyle w:val="Heading1"/>
      </w:pPr>
      <w:r>
        <w:t>Project Report: Bakery Sales Prediction</w:t>
      </w:r>
    </w:p>
    <w:p w14:paraId="683AE551" w14:textId="77777777" w:rsidR="00465F8D" w:rsidRDefault="00F0650A">
      <w:pPr>
        <w:pStyle w:val="Heading2"/>
      </w:pPr>
      <w:r>
        <w:t>Project Overview</w:t>
      </w:r>
    </w:p>
    <w:p w14:paraId="367C45A5" w14:textId="77777777" w:rsidR="00465F8D" w:rsidRDefault="00F0650A">
      <w:r>
        <w:t xml:space="preserve">This project focuses on developing a machine learning model to predict bakery item sales for the next day. The goal is to assist bakeries in managing inventory efficiently and minimizing waste by </w:t>
      </w:r>
      <w:r>
        <w:t>leveraging sales predictions.</w:t>
      </w:r>
    </w:p>
    <w:p w14:paraId="58889006" w14:textId="77777777" w:rsidR="00465F8D" w:rsidRDefault="00F0650A">
      <w:pPr>
        <w:pStyle w:val="Heading2"/>
      </w:pPr>
      <w:r>
        <w:t>Objectives</w:t>
      </w:r>
    </w:p>
    <w:p w14:paraId="0A0A2228" w14:textId="77777777" w:rsidR="00465F8D" w:rsidRDefault="00F0650A">
      <w:r>
        <w:t>- Analyze historical sales data to identify trends and patterns.</w:t>
      </w:r>
      <w:r>
        <w:br/>
        <w:t>- Build a machine learning model to accurately predict next-day sales.</w:t>
      </w:r>
      <w:r>
        <w:br/>
        <w:t>- Provide actionable insights to optimize bakery operations.</w:t>
      </w:r>
    </w:p>
    <w:p w14:paraId="41CD0231" w14:textId="77777777" w:rsidR="00465F8D" w:rsidRDefault="00F0650A">
      <w:pPr>
        <w:pStyle w:val="Heading2"/>
      </w:pPr>
      <w:r>
        <w:t>Methodology</w:t>
      </w:r>
    </w:p>
    <w:p w14:paraId="70D9EB56" w14:textId="0EA643B6" w:rsidR="00465F8D" w:rsidRDefault="00F0650A">
      <w:r>
        <w:t xml:space="preserve">1. </w:t>
      </w:r>
      <w:r>
        <w:t>D</w:t>
      </w:r>
      <w:r>
        <w:t>ata Collection</w:t>
      </w:r>
      <w:r>
        <w:t>: Historical sales data was collected, cleaned, and preprocessed to ensure consistency and accuracy.</w:t>
      </w:r>
      <w:r>
        <w:br/>
        <w:t xml:space="preserve">2. </w:t>
      </w:r>
      <w:r>
        <w:t>Data Analysis</w:t>
      </w:r>
      <w:r>
        <w:t>: Using visualization tools like Matplotlib and Seaborn, trends and seasonality in sales data were identified.</w:t>
      </w:r>
      <w:r>
        <w:br/>
        <w:t xml:space="preserve">3. </w:t>
      </w:r>
      <w:r>
        <w:t>Mod</w:t>
      </w:r>
      <w:r>
        <w:t>el Development</w:t>
      </w:r>
      <w:r>
        <w:t>: The scikit-learn library was used to implement and evaluate different machine learning models, including linear regression and random forest.</w:t>
      </w:r>
      <w:r>
        <w:br/>
        <w:t xml:space="preserve">4. </w:t>
      </w:r>
      <w:r>
        <w:t>Model Evaluation</w:t>
      </w:r>
      <w:r>
        <w:t>: Metrics like Mean Absolute Error (MAE) and Root Mean Squared Error (RMS</w:t>
      </w:r>
      <w:r>
        <w:t>E) were used to evaluate model performance.</w:t>
      </w:r>
    </w:p>
    <w:p w14:paraId="732644C4" w14:textId="77777777" w:rsidR="00465F8D" w:rsidRDefault="00F0650A">
      <w:pPr>
        <w:pStyle w:val="Heading2"/>
      </w:pPr>
      <w:r>
        <w:t>Tools and Technologies</w:t>
      </w:r>
    </w:p>
    <w:p w14:paraId="1E28FD3B" w14:textId="55C10D78" w:rsidR="00465F8D" w:rsidRDefault="00F0650A">
      <w:r>
        <w:t xml:space="preserve">- </w:t>
      </w:r>
      <w:r>
        <w:t>Programming Language</w:t>
      </w:r>
      <w:r>
        <w:t>: Python</w:t>
      </w:r>
      <w:r>
        <w:br/>
        <w:t xml:space="preserve">- </w:t>
      </w:r>
      <w:r>
        <w:t>Libraries</w:t>
      </w:r>
      <w:r>
        <w:t>: Pandas, NumPy, Matplotlib, Seaborn, scikit-learn</w:t>
      </w:r>
    </w:p>
    <w:p w14:paraId="258774CF" w14:textId="77777777" w:rsidR="00465F8D" w:rsidRDefault="00F0650A">
      <w:pPr>
        <w:pStyle w:val="Heading2"/>
      </w:pPr>
      <w:r>
        <w:t>Results</w:t>
      </w:r>
    </w:p>
    <w:p w14:paraId="589901C3" w14:textId="77777777" w:rsidR="00465F8D" w:rsidRDefault="00F0650A">
      <w:r>
        <w:t>- The model achieved an MAE of X and an RMSE of Y, demonstrating its effectivene</w:t>
      </w:r>
      <w:r>
        <w:t>ss in predicting sales.</w:t>
      </w:r>
      <w:r>
        <w:br/>
        <w:t>- Visualization of predicted vs. actual sales data highlighted the model's accuracy in capturing trends.</w:t>
      </w:r>
    </w:p>
    <w:p w14:paraId="00E58A82" w14:textId="77777777" w:rsidR="00465F8D" w:rsidRDefault="00F0650A">
      <w:pPr>
        <w:pStyle w:val="Heading2"/>
      </w:pPr>
      <w:r>
        <w:t>Conclusion</w:t>
      </w:r>
    </w:p>
    <w:p w14:paraId="00FF4997" w14:textId="77777777" w:rsidR="00465F8D" w:rsidRDefault="00F0650A">
      <w:r>
        <w:t>The sales prediction model provides reliable forecasts that can help bakeries optimize inventory and reduce costs. F</w:t>
      </w:r>
      <w:r>
        <w:t>uture work includes integrating real-time data for enhanced predictions and expanding the model's scope to include seasonal promotions and holidays.</w:t>
      </w:r>
    </w:p>
    <w:p w14:paraId="5CB6C759" w14:textId="77777777" w:rsidR="00465F8D" w:rsidRDefault="00F0650A">
      <w:pPr>
        <w:pStyle w:val="Heading2"/>
      </w:pPr>
      <w:r>
        <w:t>Note on Chatbot Integration</w:t>
      </w:r>
    </w:p>
    <w:p w14:paraId="6B0A8E16" w14:textId="77777777" w:rsidR="00465F8D" w:rsidRDefault="00F0650A">
      <w:r>
        <w:t>Although a chatbot feature was linked to this project, it was implemented using</w:t>
      </w:r>
      <w:r>
        <w:t xml:space="preserve"> a paid website service and is not included in the technical scope of this report.</w:t>
      </w:r>
    </w:p>
    <w:sectPr w:rsidR="00465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918625">
    <w:abstractNumId w:val="8"/>
  </w:num>
  <w:num w:numId="2" w16cid:durableId="69741557">
    <w:abstractNumId w:val="6"/>
  </w:num>
  <w:num w:numId="3" w16cid:durableId="202253964">
    <w:abstractNumId w:val="5"/>
  </w:num>
  <w:num w:numId="4" w16cid:durableId="1929339820">
    <w:abstractNumId w:val="4"/>
  </w:num>
  <w:num w:numId="5" w16cid:durableId="341011762">
    <w:abstractNumId w:val="7"/>
  </w:num>
  <w:num w:numId="6" w16cid:durableId="1776362353">
    <w:abstractNumId w:val="3"/>
  </w:num>
  <w:num w:numId="7" w16cid:durableId="869802469">
    <w:abstractNumId w:val="2"/>
  </w:num>
  <w:num w:numId="8" w16cid:durableId="2047486109">
    <w:abstractNumId w:val="1"/>
  </w:num>
  <w:num w:numId="9" w16cid:durableId="191817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F8D"/>
    <w:rsid w:val="00AA1D8D"/>
    <w:rsid w:val="00B47730"/>
    <w:rsid w:val="00CB0664"/>
    <w:rsid w:val="00F065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5279B"/>
  <w14:defaultImageDpi w14:val="300"/>
  <w15:docId w15:val="{A0B3B260-E221-49FB-AE72-31DBD391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ilyas ARAIN</cp:lastModifiedBy>
  <cp:revision>2</cp:revision>
  <dcterms:created xsi:type="dcterms:W3CDTF">2013-12-23T23:15:00Z</dcterms:created>
  <dcterms:modified xsi:type="dcterms:W3CDTF">2025-01-10T17:41:00Z</dcterms:modified>
  <cp:category/>
</cp:coreProperties>
</file>